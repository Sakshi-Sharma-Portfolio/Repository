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SSL Certificates Installation &amp; Configuration Tutorials and Guides</w:t>
      </w:r>
    </w:p>
    <w:p/>
    <w:p>
      <w:r>
        <w:t>SSL Certificates, Code Signing Certificates, &amp; SMIME Certificates Installation Tutorials</w:t>
      </w:r>
    </w:p>
    <w:p>
      <w:r>
        <w:t>Installing an SSL certificate involves generating a Certificate Signing Request (CSR), obtaining the SSL certificate from a trusted certificate authority, and configuring your web server to use the certificate. We have compiled step-by-step SSL, SMIME, and Code Signing certificate tutorials.</w:t>
      </w:r>
    </w:p>
    <w:p/>
    <w:p>
      <w:r>
        <w:t>The good news about installing an SSL certificate is that it is short, easy, and can be completed in just a few simple steps. Start by selecting a reputable SSL provider and purchasing a certificate that meets your website’s needs.</w:t>
      </w:r>
    </w:p>
    <w:p/>
    <w:p>
      <w:r>
        <w:t>Then, follow the provider’s instructions and install the certificate on your server. Once validated, you can install the SSL certificate onto your web server, and voila – your website is now secured with HTTPS.</w:t>
      </w:r>
    </w:p>
    <w:p/>
    <w:p>
      <w:r>
        <w:t>How to Generate SSL Certificate using Certificate Signing Request (CSR)</w:t>
      </w:r>
    </w:p>
    <w:p>
      <w:r>
        <w:t>First, generate a CSR by providing information about your domain, company name, and location. Submit the CSR to a trusted Certificate Authority, who will verify your information and issue an SSL certificate.</w:t>
      </w:r>
    </w:p>
    <w:p/>
    <w:p>
      <w:r>
        <w:t>Once you receive the certificate, install it on your web server and configure it to use HTTPS. Following these steps will protect your website with a shiny new SSL certificate.</w:t>
      </w:r>
    </w:p>
    <w:p/>
    <w:p>
      <w:r>
        <w:t>Intermediate Certificate</w:t>
      </w:r>
    </w:p>
    <w:p>
      <w:r>
        <w:t>Intermediate certificates, or chain certificates, are essential in the SSL certificate hierarchy. They act as an intermediary between the root certificate and the end-user certificate, validating the authenticity of the end-user certificate.</w:t>
      </w:r>
    </w:p>
    <w:p/>
    <w:p>
      <w:r>
        <w:t>They are issued by a trusted root certificate authority and are used to create a trust chain that extends from the end-user certificate to the root certificate.</w:t>
      </w:r>
    </w:p>
    <w:p/>
    <w:p>
      <w:r>
        <w:t>SSL Certificate Installation Guides By Servers</w:t>
      </w:r>
    </w:p>
    <w:p>
      <w:r>
        <w:t>Install an SSL Certificate on a Heroku Server</w:t>
      </w:r>
    </w:p>
    <w:p>
      <w:r>
        <w:t>Install an SSL Certificate on IBM HTTP Server</w:t>
      </w:r>
    </w:p>
    <w:p>
      <w:r>
        <w:t>VestaCP</w:t>
      </w:r>
    </w:p>
    <w:p>
      <w:r>
        <w:t>Install SSL Certificate on NodeJS</w:t>
      </w:r>
    </w:p>
    <w:p>
      <w:r>
        <w:t>Install Wildcard SSL Certificate on IIS 7 or 8 Windows Server</w:t>
      </w:r>
    </w:p>
    <w:p>
      <w:r>
        <w:t>Sentora</w:t>
      </w:r>
    </w:p>
    <w:p>
      <w:r>
        <w:t>Install an SSL Certificate on WHM</w:t>
      </w:r>
    </w:p>
    <w:p>
      <w:r>
        <w:t>Tableau Server</w:t>
      </w:r>
    </w:p>
    <w:p>
      <w:r>
        <w:t>Oracle Wallet Manager</w:t>
      </w:r>
    </w:p>
    <w:p>
      <w:r>
        <w:t>Install an SSL Certificate on IIS 7</w:t>
      </w:r>
    </w:p>
    <w:p>
      <w:r>
        <w:t>Install an SSL Certificate on IIS 8</w:t>
      </w:r>
    </w:p>
    <w:p>
      <w:r>
        <w:t>Install an SSL Certificate on IIS 10</w:t>
      </w:r>
    </w:p>
    <w:p>
      <w:r>
        <w:t>Proxmox</w:t>
      </w:r>
    </w:p>
    <w:p>
      <w:r>
        <w:t>Postfix</w:t>
      </w:r>
    </w:p>
    <w:p>
      <w:r>
        <w:t>Zimbra</w:t>
      </w:r>
    </w:p>
    <w:p>
      <w:r>
        <w:t>Virtualmin</w:t>
      </w:r>
    </w:p>
    <w:p>
      <w:r>
        <w:t>Microsoft Azure</w:t>
      </w:r>
    </w:p>
    <w:p>
      <w:r>
        <w:t>Microsoft Exchange Server</w:t>
      </w:r>
    </w:p>
    <w:p>
      <w:r>
        <w:t>Remote Desktop Services</w:t>
      </w:r>
    </w:p>
    <w:p>
      <w:r>
        <w:t>Debian Server</w:t>
      </w:r>
    </w:p>
    <w:p>
      <w:r>
        <w:t>Microsoft Office 365</w:t>
      </w:r>
    </w:p>
    <w:p>
      <w:r>
        <w:t>Google Cloud Platform</w:t>
      </w:r>
    </w:p>
    <w:p>
      <w:r>
        <w:t>Amazon Web Services (AWS EC2)</w:t>
      </w:r>
    </w:p>
    <w:p>
      <w:r>
        <w:t>Install an SSL Certificate on Apache</w:t>
      </w:r>
    </w:p>
    <w:p>
      <w:r>
        <w:t>Install an SSL Certificate on Android</w:t>
      </w:r>
    </w:p>
    <w:p>
      <w:r>
        <w:t>Install a Wildcard SSL Certificate on Multiple Servers</w:t>
      </w:r>
    </w:p>
    <w:p>
      <w:r>
        <w:t>Install SSL Certificate on Apache Ubuntu Server</w:t>
      </w:r>
    </w:p>
    <w:p>
      <w:r>
        <w:t>Enabling HTTP2 in NGINX Web Server</w:t>
      </w:r>
    </w:p>
    <w:p>
      <w:r>
        <w:t>Synology NAS</w:t>
      </w:r>
    </w:p>
    <w:p>
      <w:r>
        <w:t>Centos 7</w:t>
      </w:r>
    </w:p>
    <w:p>
      <w:r>
        <w:t>XAMPP</w:t>
      </w:r>
    </w:p>
    <w:p>
      <w:r>
        <w:t>F5 Server</w:t>
      </w:r>
    </w:p>
    <w:p>
      <w:r>
        <w:t>Lighttpd Server</w:t>
      </w:r>
    </w:p>
    <w:p>
      <w:r>
        <w:t>RedHat Linux Server</w:t>
      </w:r>
    </w:p>
    <w:p>
      <w:r>
        <w:t>FortiGate</w:t>
      </w:r>
    </w:p>
    <w:p>
      <w:r>
        <w:t>MacOS Server</w:t>
      </w:r>
    </w:p>
    <w:p>
      <w:r>
        <w:t>JBoss Server</w:t>
      </w:r>
    </w:p>
    <w:p>
      <w:r>
        <w:t>Glassfish Server</w:t>
      </w:r>
    </w:p>
    <w:p>
      <w:r>
        <w:t>Install SSL Certificate on HostGator</w:t>
      </w:r>
    </w:p>
    <w:p>
      <w:r>
        <w:t>Steps to Import and Export SSL (PFX) file in IIS</w:t>
      </w:r>
    </w:p>
    <w:p>
      <w:r>
        <w:t>Enable HTTPS in IIS Webserver</w:t>
      </w:r>
    </w:p>
    <w:p>
      <w:r>
        <w:t>Install Wildcard SSL Certificate on Apache Web Server</w:t>
      </w:r>
    </w:p>
    <w:p>
      <w:r>
        <w:t>Install SSL Certificate in NGINX Server</w:t>
      </w:r>
    </w:p>
    <w:p>
      <w:r>
        <w:t>Install an SSL in Apache OpenSSL</w:t>
      </w:r>
    </w:p>
    <w:p>
      <w:r>
        <w:t>Install Wildcard SSL Certificate on Fortigate</w:t>
      </w:r>
    </w:p>
    <w:p>
      <w:r>
        <w:t>Media Temple Grid</w:t>
      </w:r>
    </w:p>
    <w:p>
      <w:r>
        <w:t>SurgeMail</w:t>
      </w:r>
    </w:p>
    <w:p>
      <w:r>
        <w:t>Kerio Connect</w:t>
      </w:r>
    </w:p>
    <w:p>
      <w:r>
        <w:t>Nutanix Cluster</w:t>
      </w:r>
    </w:p>
    <w:p>
      <w:r>
        <w:t>Qmail</w:t>
      </w:r>
    </w:p>
    <w:p>
      <w:r>
        <w:t>Code Signing Certificate Tutorials</w:t>
      </w:r>
    </w:p>
    <w:p>
      <w:r>
        <w:t>Java Code Signing Certificate Tutorial</w:t>
      </w:r>
    </w:p>
    <w:p>
      <w:r>
        <w:t>How to Sign EXE File Using Code Signing Certificate?</w:t>
      </w:r>
    </w:p>
    <w:p>
      <w:r>
        <w:t>How to Verify Your Code Signing Certificate Installation?</w:t>
      </w:r>
    </w:p>
    <w:p>
      <w:r>
        <w:t>How to Export a Code Signing Certificate on Mac?</w:t>
      </w:r>
    </w:p>
    <w:p>
      <w:r>
        <w:t>How to Export Your Code Signing Certificate in Internet Explorer?</w:t>
      </w:r>
    </w:p>
    <w:p>
      <w:r>
        <w:t>How to Export Code Signing Certificate from Firefox?</w:t>
      </w:r>
    </w:p>
    <w:p>
      <w:r>
        <w:t>Free Code Signing Certificate – Where to Find It?</w:t>
      </w:r>
    </w:p>
    <w:p>
      <w:r>
        <w:t>EV Code Signing without Hardware Token: Is It Possible by CAs?</w:t>
      </w:r>
    </w:p>
    <w:p>
      <w:r>
        <w:t>Code Signing Time Stamping: What Is It and Why You Should Care?</w:t>
      </w:r>
    </w:p>
    <w:p>
      <w:r>
        <w:t>How to Sign a PowerShell Script Using Code Signing</w:t>
      </w:r>
    </w:p>
    <w:p>
      <w:r>
        <w:t>Code Signing Certificate Delivery Methods</w:t>
      </w:r>
    </w:p>
    <w:p>
      <w:r>
        <w:t>What is FIPS 140-2? Who needs FIPS?</w:t>
      </w:r>
    </w:p>
    <w:p>
      <w:r>
        <w:t>Creating a CSR and a Key Attestation Using YubiKey Token</w:t>
      </w:r>
    </w:p>
    <w:p>
      <w:r>
        <w:t>How to Move SSL Certificate Tutorials</w:t>
      </w:r>
    </w:p>
    <w:p>
      <w:r>
        <w:t>Move or Copy an SSL from a Windows Server to Apache Server</w:t>
      </w:r>
    </w:p>
    <w:p>
      <w:r>
        <w:t>Move an SSL Certificate from Apache to Another Apache Server</w:t>
      </w:r>
    </w:p>
    <w:p>
      <w:r>
        <w:t>Move an SSL Certificate from Apache Server to a Windows Server</w:t>
      </w:r>
    </w:p>
    <w:p>
      <w:r>
        <w:t>Move an SSL Certificate from a Tomcat/Java Server to OpenSSL</w:t>
      </w:r>
    </w:p>
    <w:p>
      <w:r>
        <w:t>Troubleshooting Guide on SSL Certificate Errors</w:t>
      </w:r>
    </w:p>
    <w:p>
      <w:r>
        <w:t>ERR_SSL_VERSION_INTERFERENCE Error</w:t>
      </w:r>
    </w:p>
    <w:p>
      <w:r>
        <w:t>ERR_CERTIFICATE_TRANSPARENCY_REQUIRED</w:t>
      </w:r>
    </w:p>
    <w:p>
      <w:r>
        <w:t>NET ERR_CERT_WEAK_SIGNATURE_ALGORITHM Error</w:t>
      </w:r>
    </w:p>
    <w:p>
      <w:r>
        <w:t>SEC_ERROR_UNKNOWN_ISSUER Error</w:t>
      </w:r>
    </w:p>
    <w:p>
      <w:r>
        <w:t>SSL Handshake Failed Error</w:t>
      </w:r>
    </w:p>
    <w:p>
      <w:r>
        <w:t>NET::ERR_CERT_REVOKED Error</w:t>
      </w:r>
    </w:p>
    <w:p>
      <w:r>
        <w:t>NET::ERR_SSL_PROTOCOL_ERROR</w:t>
      </w:r>
    </w:p>
    <w:p>
      <w:r>
        <w:t>NET:ERR_CERT_AUTHORITY_INVALID</w:t>
      </w:r>
    </w:p>
    <w:p>
      <w:r>
        <w:t>SSL_ERROR_RX_RECORD_TOO_LONG Error</w:t>
      </w:r>
    </w:p>
    <w:p>
      <w:r>
        <w:t>SSL_Error_No_Cypher_Overlap Error</w:t>
      </w:r>
    </w:p>
    <w:p>
      <w:r>
        <w:t>SEC_ERROR_REUSED_ISSUER_AND_SERIAL</w:t>
      </w:r>
    </w:p>
    <w:p>
      <w:r>
        <w:t>Fix ERR_SSL_BAD_RECORD_MAC_ALERT error</w:t>
      </w:r>
    </w:p>
    <w:p>
      <w:r>
        <w:t>Fix pr_connect_reset_error in Firefox</w:t>
      </w:r>
    </w:p>
    <w:p>
      <w:r>
        <w:t>Fix SSL: CERTIFICATE_VERIFY_FAILED in Python</w:t>
      </w:r>
    </w:p>
    <w:p>
      <w:r>
        <w:t>Fix unable_to_get_issuer_cert_locally</w:t>
      </w:r>
    </w:p>
    <w:p>
      <w:r>
        <w:t>NET::ERR_CERT_COMMON_NAME_INVALID Error</w:t>
      </w:r>
    </w:p>
    <w:p>
      <w:r>
        <w:t>Fix DLG_FLAGS_SEC_CERT_CN_INVALID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